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Advanced Form Template with Content Controls</w:t>
      </w:r>
    </w:p>
    <w:p>
      <w:r>
        <w:rPr>
          <w:b/>
        </w:rPr>
        <w:t xml:space="preserve">Note: </w:t>
      </w:r>
      <w:r>
        <w:t>This template uses various field patterns that can be detected by the extraction system.</w:t>
      </w:r>
    </w:p>
    <w:p>
      <w:pPr>
        <w:pStyle w:val="Heading1"/>
      </w:pPr>
      <w:r>
        <w:t>Field Pattern Testing</w:t>
      </w:r>
    </w:p>
    <w:p>
      <w:r>
        <w:rPr>
          <w:b/>
        </w:rPr>
        <w:t xml:space="preserve">Name: </w:t>
      </w:r>
      <w:r>
        <w:t>_________________________</w:t>
      </w:r>
    </w:p>
    <w:p>
      <w:r>
        <w:rPr>
          <w:b/>
        </w:rPr>
        <w:t xml:space="preserve">Email: </w:t>
      </w:r>
      <w:r>
        <w:t>______________________________</w:t>
      </w:r>
    </w:p>
    <w:p>
      <w:r>
        <w:rPr>
          <w:b/>
        </w:rPr>
        <w:t xml:space="preserve">Employee ID: </w:t>
      </w:r>
      <w:r>
        <w:t>__________</w:t>
      </w:r>
    </w:p>
    <w:p>
      <w:r>
        <w:rPr>
          <w:b/>
        </w:rPr>
        <w:t xml:space="preserve">Hire Date: </w:t>
      </w:r>
      <w:r>
        <w:t>_______________</w:t>
      </w:r>
    </w:p>
    <w:p>
      <w:pPr>
        <w:pStyle w:val="Heading2"/>
      </w:pPr>
      <w:r>
        <w:t>Dotted Line Fields</w:t>
      </w:r>
    </w:p>
    <w:p>
      <w:r>
        <w:rPr>
          <w:b/>
        </w:rPr>
        <w:t xml:space="preserve">Social Security Number: </w:t>
      </w:r>
      <w:r>
        <w:t>...............</w:t>
      </w:r>
    </w:p>
    <w:p>
      <w:r>
        <w:rPr>
          <w:b/>
        </w:rPr>
        <w:t xml:space="preserve">Emergency Contact: </w:t>
      </w:r>
      <w:r>
        <w:t>.........................</w:t>
      </w:r>
    </w:p>
    <w:p>
      <w:r>
        <w:rPr>
          <w:b/>
        </w:rPr>
        <w:t xml:space="preserve">Preferred Name: </w:t>
      </w:r>
      <w:r>
        <w:t>....................</w:t>
      </w:r>
    </w:p>
    <w:p>
      <w:pPr>
        <w:pStyle w:val="Heading2"/>
      </w:pPr>
      <w:r>
        <w:t>Selection Fields</w:t>
      </w:r>
    </w:p>
    <w:p>
      <w:r>
        <w:rPr>
          <w:b/>
        </w:rPr>
        <w:t xml:space="preserve">Gender: </w:t>
      </w:r>
      <w:r>
        <w:t>[Male/Female/Other]</w:t>
      </w:r>
    </w:p>
    <w:p>
      <w:r>
        <w:rPr>
          <w:b/>
        </w:rPr>
        <w:t xml:space="preserve">Marital Status: </w:t>
      </w:r>
      <w:r>
        <w:t>[Single/Married/Divorced]</w:t>
      </w:r>
    </w:p>
    <w:p>
      <w:r>
        <w:rPr>
          <w:b/>
        </w:rPr>
        <w:t xml:space="preserve">Work Location: </w:t>
      </w:r>
      <w:r>
        <w:t>[Office/Remote/Hybrid]</w:t>
      </w:r>
    </w:p>
    <w:p>
      <w:r>
        <w:rPr>
          <w:b/>
        </w:rPr>
        <w:t xml:space="preserve">Benefits Plan: </w:t>
      </w:r>
      <w:r>
        <w:t>[Basic/Premium/Executive]</w:t>
      </w:r>
    </w:p>
    <w:p>
      <w:pPr>
        <w:pStyle w:val="Heading2"/>
      </w:pPr>
      <w:r>
        <w:t>Mixed Pattern Fields</w:t>
      </w:r>
    </w:p>
    <w:p>
      <w:r>
        <w:rPr>
          <w:b/>
        </w:rPr>
        <w:t xml:space="preserve">Signature: </w:t>
      </w:r>
      <w:r>
        <w:t>______________________________</w:t>
      </w:r>
      <w:r>
        <w:rPr>
          <w:b/>
        </w:rPr>
        <w:t xml:space="preserve">  Date: </w:t>
      </w:r>
      <w:r>
        <w:t>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