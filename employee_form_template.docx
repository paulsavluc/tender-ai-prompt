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Employee Information Form Template</w:t>
      </w:r>
    </w:p>
    <w:p>
      <w:pPr>
        <w:pStyle w:val="Heading1"/>
      </w:pPr>
      <w:r>
        <w:t>Personal Information</w:t>
      </w:r>
    </w:p>
    <w:p>
      <w:r>
        <w:rPr>
          <w:b/>
        </w:rPr>
        <w:t xml:space="preserve">Full Name: </w:t>
      </w:r>
      <w:r>
        <w:t>______________________________</w:t>
      </w:r>
    </w:p>
    <w:p>
      <w:r>
        <w:rPr>
          <w:b/>
        </w:rPr>
        <w:t xml:space="preserve">Date of Birth: </w:t>
      </w:r>
      <w:r>
        <w:t>____________________</w:t>
      </w:r>
    </w:p>
    <w:p>
      <w:r>
        <w:rPr>
          <w:b/>
        </w:rPr>
        <w:t xml:space="preserve">Address: </w:t>
      </w:r>
      <w:r>
        <w:t>__________________________________________________</w:t>
      </w:r>
    </w:p>
    <w:p>
      <w:r>
        <w:rPr>
          <w:b/>
        </w:rPr>
        <w:t xml:space="preserve">Phone Number: </w:t>
      </w:r>
      <w:r>
        <w:t>.........................</w:t>
      </w:r>
    </w:p>
    <w:p>
      <w:r>
        <w:rPr>
          <w:b/>
        </w:rPr>
        <w:t xml:space="preserve">Department: </w:t>
      </w:r>
      <w:r>
        <w:t>[Select Department]</w:t>
      </w:r>
    </w:p>
    <w:p>
      <w:r>
        <w:rPr>
          <w:b/>
        </w:rPr>
        <w:t xml:space="preserve">Position: </w:t>
      </w:r>
      <w:r>
        <w:t>[Job Title]</w:t>
      </w:r>
    </w:p>
    <w:p>
      <w:pPr>
        <w:pStyle w:val="Heading1"/>
      </w:pPr>
      <w:r>
        <w:t>Employment Details</w:t>
      </w:r>
    </w:p>
    <w:p>
      <w:r>
        <w:rPr>
          <w:b/>
        </w:rPr>
        <w:t xml:space="preserve">Start Date: </w:t>
      </w:r>
      <w:r>
        <w:t>_______________</w:t>
      </w:r>
    </w:p>
    <w:p>
      <w:r>
        <w:rPr>
          <w:b/>
        </w:rPr>
        <w:t xml:space="preserve">Salary: </w:t>
      </w:r>
      <w:r>
        <w:rPr>
          <w:b/>
        </w:rPr>
        <w:t>$</w:t>
      </w:r>
      <w:r>
        <w:t>_______________</w:t>
      </w:r>
    </w:p>
    <w:p>
      <w:r>
        <w:rPr>
          <w:b/>
        </w:rPr>
        <w:t xml:space="preserve">Manager: </w:t>
      </w:r>
      <w:r>
        <w:t>[Manager Name]</w:t>
      </w:r>
    </w:p>
    <w:p>
      <w:pPr>
        <w:pStyle w:val="Heading1"/>
      </w:pPr>
      <w:r>
        <w:t>Signatures</w:t>
      </w:r>
    </w:p>
    <w:p>
      <w:r>
        <w:rPr>
          <w:b/>
        </w:rPr>
        <w:t xml:space="preserve">Employee Signature: </w:t>
      </w:r>
      <w:r>
        <w:t>______________________________</w:t>
      </w:r>
    </w:p>
    <w:p>
      <w:r>
        <w:rPr>
          <w:b/>
        </w:rPr>
        <w:t xml:space="preserve">Date: </w:t>
      </w:r>
      <w:r>
        <w:t>_______________</w:t>
      </w:r>
    </w:p>
    <w:p>
      <w:pPr>
        <w:pStyle w:val="Heading1"/>
      </w:pPr>
      <w:r>
        <w:t>Emergency Contacts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Name</w:t>
            </w:r>
          </w:p>
        </w:tc>
        <w:tc>
          <w:tcPr>
            <w:tcW w:type="dxa" w:w="2880"/>
          </w:tcPr>
          <w:p>
            <w:r>
              <w:t>Relationship</w:t>
            </w:r>
          </w:p>
        </w:tc>
        <w:tc>
          <w:tcPr>
            <w:tcW w:type="dxa" w:w="2880"/>
          </w:tcPr>
          <w:p>
            <w:r>
              <w:t>Phone</w:t>
            </w:r>
          </w:p>
        </w:tc>
      </w:tr>
      <w:tr>
        <w:tc>
          <w:tcPr>
            <w:tcW w:type="dxa" w:w="2880"/>
          </w:tcPr>
          <w:p>
            <w:r>
              <w:t>[Contact Name 1]</w:t>
            </w:r>
          </w:p>
        </w:tc>
        <w:tc>
          <w:tcPr>
            <w:tcW w:type="dxa" w:w="2880"/>
          </w:tcPr>
          <w:p>
            <w:r>
              <w:t>[Relationship 1]</w:t>
            </w:r>
          </w:p>
        </w:tc>
        <w:tc>
          <w:tcPr>
            <w:tcW w:type="dxa" w:w="2880"/>
          </w:tcPr>
          <w:p>
            <w:r>
              <w:t>_____________</w:t>
            </w:r>
          </w:p>
        </w:tc>
      </w:tr>
      <w:tr>
        <w:tc>
          <w:tcPr>
            <w:tcW w:type="dxa" w:w="2880"/>
          </w:tcPr>
          <w:p>
            <w:r>
              <w:t>[Contact Name 2]</w:t>
            </w:r>
          </w:p>
        </w:tc>
        <w:tc>
          <w:tcPr>
            <w:tcW w:type="dxa" w:w="2880"/>
          </w:tcPr>
          <w:p>
            <w:r>
              <w:t>[Relationship 2]</w:t>
            </w:r>
          </w:p>
        </w:tc>
        <w:tc>
          <w:tcPr>
            <w:tcW w:type="dxa" w:w="2880"/>
          </w:tcPr>
          <w:p>
            <w:r>
              <w:t>_____________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