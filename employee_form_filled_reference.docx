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Employee Information Form - FILLED</w:t>
      </w:r>
    </w:p>
    <w:p>
      <w:pPr>
        <w:pStyle w:val="Heading1"/>
      </w:pPr>
      <w:r>
        <w:t>Personal Information</w:t>
      </w:r>
    </w:p>
    <w:p>
      <w:r>
        <w:rPr>
          <w:b/>
        </w:rPr>
        <w:t xml:space="preserve">Full Name: </w:t>
      </w:r>
      <w:r>
        <w:t>John Michael Smith</w:t>
      </w:r>
    </w:p>
    <w:p>
      <w:r>
        <w:rPr>
          <w:b/>
        </w:rPr>
        <w:t xml:space="preserve">Date of Birth: </w:t>
      </w:r>
      <w:r>
        <w:t>January 15, 1985</w:t>
      </w:r>
    </w:p>
    <w:p>
      <w:r>
        <w:rPr>
          <w:b/>
        </w:rPr>
        <w:t xml:space="preserve">Address: </w:t>
      </w:r>
      <w:r>
        <w:t>123 Main Street, Anytown, ST 12345</w:t>
      </w:r>
    </w:p>
    <w:p>
      <w:r>
        <w:rPr>
          <w:b/>
        </w:rPr>
        <w:t xml:space="preserve">Phone Number: </w:t>
      </w:r>
      <w:r>
        <w:t>(555) 123-4567</w:t>
      </w:r>
    </w:p>
    <w:p>
      <w:r>
        <w:rPr>
          <w:b/>
        </w:rPr>
        <w:t xml:space="preserve">Department: </w:t>
      </w:r>
      <w:r>
        <w:t>Information Technology</w:t>
      </w:r>
    </w:p>
    <w:p>
      <w:r>
        <w:rPr>
          <w:b/>
        </w:rPr>
        <w:t xml:space="preserve">Position: </w:t>
      </w:r>
      <w:r>
        <w:t>Senior Software Developer</w:t>
      </w:r>
    </w:p>
    <w:p>
      <w:pPr>
        <w:pStyle w:val="Heading1"/>
      </w:pPr>
      <w:r>
        <w:t>Employment Details</w:t>
      </w:r>
    </w:p>
    <w:p>
      <w:r>
        <w:rPr>
          <w:b/>
        </w:rPr>
        <w:t xml:space="preserve">Start Date: </w:t>
      </w:r>
      <w:r>
        <w:t>March 1, 2023</w:t>
      </w:r>
    </w:p>
    <w:p>
      <w:r>
        <w:rPr>
          <w:b/>
        </w:rPr>
        <w:t xml:space="preserve">Salary: </w:t>
      </w:r>
      <w:r>
        <w:rPr>
          <w:b/>
        </w:rPr>
        <w:t>$</w:t>
      </w:r>
      <w:r>
        <w:t>75,000 annually</w:t>
      </w:r>
    </w:p>
    <w:p>
      <w:r>
        <w:rPr>
          <w:b/>
        </w:rPr>
        <w:t xml:space="preserve">Manager: </w:t>
      </w:r>
      <w:r>
        <w:t>Sarah Johnson</w:t>
      </w:r>
    </w:p>
    <w:p>
      <w:pPr>
        <w:pStyle w:val="Heading1"/>
      </w:pPr>
      <w:r>
        <w:t>Signatures</w:t>
      </w:r>
    </w:p>
    <w:p>
      <w:r>
        <w:rPr>
          <w:b/>
        </w:rPr>
        <w:t xml:space="preserve">Employee Signature: </w:t>
      </w:r>
      <w:r>
        <w:t>John M. Smith</w:t>
      </w:r>
    </w:p>
    <w:p>
      <w:r>
        <w:rPr>
          <w:b/>
        </w:rPr>
        <w:t xml:space="preserve">Date: </w:t>
      </w:r>
      <w:r>
        <w:t>June 15, 2025</w:t>
      </w:r>
    </w:p>
    <w:p>
      <w:pPr>
        <w:pStyle w:val="Heading1"/>
      </w:pPr>
      <w:r>
        <w:t>Emergency Contacts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Relationship</w:t>
            </w:r>
          </w:p>
        </w:tc>
        <w:tc>
          <w:tcPr>
            <w:tcW w:type="dxa" w:w="2880"/>
          </w:tcPr>
          <w:p>
            <w:r>
              <w:t>Phone</w:t>
            </w:r>
          </w:p>
        </w:tc>
      </w:tr>
      <w:tr>
        <w:tc>
          <w:tcPr>
            <w:tcW w:type="dxa" w:w="2880"/>
          </w:tcPr>
          <w:p>
            <w:r>
              <w:t>Mary Smith</w:t>
            </w:r>
          </w:p>
        </w:tc>
        <w:tc>
          <w:tcPr>
            <w:tcW w:type="dxa" w:w="2880"/>
          </w:tcPr>
          <w:p>
            <w:r>
              <w:t>Spouse</w:t>
            </w:r>
          </w:p>
        </w:tc>
        <w:tc>
          <w:tcPr>
            <w:tcW w:type="dxa" w:w="2880"/>
          </w:tcPr>
          <w:p>
            <w:r>
              <w:t>(555) 123-4568</w:t>
            </w:r>
          </w:p>
        </w:tc>
      </w:tr>
      <w:tr>
        <w:tc>
          <w:tcPr>
            <w:tcW w:type="dxa" w:w="2880"/>
          </w:tcPr>
          <w:p>
            <w:r>
              <w:t>Robert Smith</w:t>
            </w:r>
          </w:p>
        </w:tc>
        <w:tc>
          <w:tcPr>
            <w:tcW w:type="dxa" w:w="2880"/>
          </w:tcPr>
          <w:p>
            <w:r>
              <w:t>Father</w:t>
            </w:r>
          </w:p>
        </w:tc>
        <w:tc>
          <w:tcPr>
            <w:tcW w:type="dxa" w:w="2880"/>
          </w:tcPr>
          <w:p>
            <w:r>
              <w:t>(555) 987-6543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